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ABA" w:rsidRPr="00A72FC9" w:rsidRDefault="00AA4B2F">
      <w:pPr>
        <w:pStyle w:val="Ttulo"/>
        <w:rPr>
          <w:lang w:val="es-CO"/>
        </w:rPr>
      </w:pPr>
      <w:r w:rsidRPr="00A72FC9">
        <w:rPr>
          <w:lang w:val="es-CO"/>
        </w:rPr>
        <w:t>Rediseño y Estructuración de Sistemas</w:t>
      </w:r>
    </w:p>
    <w:p w:rsidR="00734ABA" w:rsidRPr="00A72FC9" w:rsidRDefault="00AA4B2F">
      <w:pPr>
        <w:rPr>
          <w:lang w:val="es-CO"/>
        </w:rPr>
      </w:pPr>
      <w:r w:rsidRPr="00A72FC9">
        <w:rPr>
          <w:lang w:val="es-CO"/>
        </w:rPr>
        <w:t xml:space="preserve">Informe académico sobre </w:t>
      </w:r>
      <w:proofErr w:type="spellStart"/>
      <w:r w:rsidRPr="00A72FC9">
        <w:rPr>
          <w:lang w:val="es-CO"/>
        </w:rPr>
        <w:t>modularización</w:t>
      </w:r>
      <w:proofErr w:type="spellEnd"/>
      <w:r w:rsidRPr="00A72FC9">
        <w:rPr>
          <w:lang w:val="es-CO"/>
        </w:rPr>
        <w:t xml:space="preserve">, </w:t>
      </w:r>
      <w:proofErr w:type="spellStart"/>
      <w:r w:rsidRPr="00A72FC9">
        <w:rPr>
          <w:lang w:val="es-CO"/>
        </w:rPr>
        <w:t>componentización</w:t>
      </w:r>
      <w:proofErr w:type="spellEnd"/>
      <w:r w:rsidRPr="00A72FC9">
        <w:rPr>
          <w:lang w:val="es-CO"/>
        </w:rPr>
        <w:t xml:space="preserve"> y análisis de sistemas.</w:t>
      </w:r>
    </w:p>
    <w:p w:rsidR="00734ABA" w:rsidRPr="00A72FC9" w:rsidRDefault="00AA4B2F">
      <w:pPr>
        <w:rPr>
          <w:lang w:val="es-CO"/>
        </w:rPr>
      </w:pPr>
      <w:r w:rsidRPr="00A72FC9">
        <w:rPr>
          <w:lang w:val="es-CO"/>
        </w:rPr>
        <w:t xml:space="preserve">Elaborado por: </w:t>
      </w:r>
      <w:r w:rsidR="00A72FC9">
        <w:rPr>
          <w:lang w:val="es-CO"/>
        </w:rPr>
        <w:t xml:space="preserve">Carlos Santiago Correa </w:t>
      </w:r>
      <w:proofErr w:type="spellStart"/>
      <w:r w:rsidR="00A72FC9">
        <w:rPr>
          <w:lang w:val="es-CO"/>
        </w:rPr>
        <w:t>Narvaez</w:t>
      </w:r>
      <w:proofErr w:type="spellEnd"/>
      <w:r w:rsidRPr="00A72FC9">
        <w:rPr>
          <w:lang w:val="es-CO"/>
        </w:rPr>
        <w:br/>
        <w:t>Carrera: Ingeniería de Software</w:t>
      </w:r>
      <w:r w:rsidRPr="00A72FC9">
        <w:rPr>
          <w:lang w:val="es-CO"/>
        </w:rPr>
        <w:br/>
        <w:t>Materia: Diseño</w:t>
      </w:r>
      <w:r w:rsidRPr="00A72FC9">
        <w:rPr>
          <w:lang w:val="es-CO"/>
        </w:rPr>
        <w:t xml:space="preserve"> de Software</w:t>
      </w:r>
      <w:r w:rsidRPr="00A72FC9">
        <w:rPr>
          <w:lang w:val="es-CO"/>
        </w:rPr>
        <w:br/>
        <w:t>Docente: Miguel To</w:t>
      </w:r>
      <w:r>
        <w:rPr>
          <w:lang w:val="es-CO"/>
        </w:rPr>
        <w:t>v</w:t>
      </w:r>
      <w:bookmarkStart w:id="0" w:name="_GoBack"/>
      <w:bookmarkEnd w:id="0"/>
      <w:r w:rsidRPr="00A72FC9">
        <w:rPr>
          <w:lang w:val="es-CO"/>
        </w:rPr>
        <w:t>ar</w:t>
      </w:r>
      <w:r w:rsidRPr="00A72FC9">
        <w:rPr>
          <w:lang w:val="es-CO"/>
        </w:rPr>
        <w:br/>
        <w:t xml:space="preserve">Fecha: </w:t>
      </w:r>
      <w:r w:rsidRPr="00A72FC9">
        <w:rPr>
          <w:lang w:val="es-CO"/>
        </w:rPr>
        <w:t>17 de septiembre de 2025</w:t>
      </w:r>
      <w:r w:rsidRPr="00A72FC9">
        <w:rPr>
          <w:lang w:val="es-CO"/>
        </w:rPr>
        <w:br/>
        <w:t>Ubicación: San Juan de Pasto</w:t>
      </w:r>
      <w:r w:rsidRPr="00A72FC9">
        <w:rPr>
          <w:lang w:val="es-CO"/>
        </w:rPr>
        <w:br/>
        <w:t>Semestre: Cuarto</w:t>
      </w:r>
    </w:p>
    <w:p w:rsidR="00734ABA" w:rsidRPr="00A72FC9" w:rsidRDefault="00AA4B2F">
      <w:pPr>
        <w:pStyle w:val="Ttulo1"/>
        <w:rPr>
          <w:lang w:val="es-CO"/>
        </w:rPr>
      </w:pPr>
      <w:r w:rsidRPr="00A72FC9">
        <w:rPr>
          <w:lang w:val="es-CO"/>
        </w:rPr>
        <w:t>Caso 1: Plataforma Digital para un Centro de Salud</w:t>
      </w:r>
    </w:p>
    <w:p w:rsidR="00734ABA" w:rsidRPr="00A72FC9" w:rsidRDefault="00AA4B2F">
      <w:pPr>
        <w:pStyle w:val="Ttulo2"/>
        <w:rPr>
          <w:lang w:val="es-CO"/>
        </w:rPr>
      </w:pPr>
      <w:r w:rsidRPr="00A72FC9">
        <w:rPr>
          <w:lang w:val="es-CO"/>
        </w:rPr>
        <w:t>1. Capacidades del Sistema</w:t>
      </w:r>
    </w:p>
    <w:p w:rsidR="00734ABA" w:rsidRPr="00A72FC9" w:rsidRDefault="00AA4B2F">
      <w:pPr>
        <w:rPr>
          <w:lang w:val="es-CO"/>
        </w:rPr>
      </w:pPr>
      <w:r w:rsidRPr="00A72FC9">
        <w:rPr>
          <w:lang w:val="es-CO"/>
        </w:rPr>
        <w:t>Los requerimientos funcionales se organizan en tres grupos de actores: pacientes, profesionales de la salud</w:t>
      </w:r>
      <w:r w:rsidRPr="00A72FC9">
        <w:rPr>
          <w:lang w:val="es-CO"/>
        </w:rPr>
        <w:t xml:space="preserve"> y personal administrativo.</w:t>
      </w:r>
    </w:p>
    <w:p w:rsidR="00734ABA" w:rsidRPr="00A72FC9" w:rsidRDefault="00AA4B2F">
      <w:pPr>
        <w:pStyle w:val="Ttulo3"/>
        <w:rPr>
          <w:lang w:val="es-CO"/>
        </w:rPr>
      </w:pPr>
      <w:r w:rsidRPr="00A72FC9">
        <w:rPr>
          <w:lang w:val="es-CO"/>
        </w:rPr>
        <w:t>Para Usuarios (Pacientes)</w:t>
      </w:r>
    </w:p>
    <w:p w:rsidR="00734ABA" w:rsidRPr="00A72FC9" w:rsidRDefault="00AA4B2F">
      <w:pPr>
        <w:rPr>
          <w:lang w:val="es-CO"/>
        </w:rPr>
      </w:pPr>
      <w:r w:rsidRPr="00A72FC9">
        <w:rPr>
          <w:lang w:val="es-CO"/>
        </w:rPr>
        <w:br/>
        <w:t>RF01: Inscripción y acceso seguro.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RF02: Localización de especialistas por disponibilidad o rama médica.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RF03: Solicitud de consultas médicas.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RF04: Consulta del historial de atenciones previas.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</w:t>
      </w:r>
      <w:r w:rsidRPr="00A72FC9">
        <w:rPr>
          <w:lang w:val="es-CO"/>
        </w:rPr>
        <w:t>05: Reprogramación o cancelación de turnos.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RF06: Avisos y recordatorios automáticos.</w:t>
      </w:r>
      <w:r w:rsidRPr="00A72FC9">
        <w:rPr>
          <w:lang w:val="es-CO"/>
        </w:rPr>
        <w:br/>
      </w:r>
    </w:p>
    <w:p w:rsidR="00734ABA" w:rsidRPr="00A72FC9" w:rsidRDefault="00AA4B2F">
      <w:pPr>
        <w:pStyle w:val="Ttulo3"/>
        <w:rPr>
          <w:lang w:val="es-CO"/>
        </w:rPr>
      </w:pPr>
      <w:r w:rsidRPr="00A72FC9">
        <w:rPr>
          <w:lang w:val="es-CO"/>
        </w:rPr>
        <w:t>Para Profesionales de la Salud (Doctores)</w:t>
      </w:r>
    </w:p>
    <w:p w:rsidR="00FB284B" w:rsidRDefault="00AA4B2F">
      <w:pPr>
        <w:rPr>
          <w:lang w:val="es-CO"/>
        </w:rPr>
      </w:pPr>
      <w:r w:rsidRPr="00A72FC9">
        <w:rPr>
          <w:lang w:val="es-CO"/>
        </w:rPr>
        <w:br/>
        <w:t>RF07: Validación de identidad del médico.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RF08: Configuración de la agenda de trabajo.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RF09: Revisión de consultas agendada</w:t>
      </w:r>
      <w:r w:rsidRPr="00A72FC9">
        <w:rPr>
          <w:lang w:val="es-CO"/>
        </w:rPr>
        <w:t>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RF10: Confirmación o anulación de citas.</w:t>
      </w:r>
      <w:r w:rsidR="00FB284B">
        <w:rPr>
          <w:lang w:val="es-CO"/>
        </w:rPr>
        <w:t xml:space="preserve">      </w:t>
      </w:r>
    </w:p>
    <w:p w:rsidR="00FB284B" w:rsidRDefault="00675AC0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>
            <wp:extent cx="5486400" cy="4076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5-09-17 16094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4B" w:rsidRDefault="00FB284B">
      <w:pPr>
        <w:rPr>
          <w:lang w:val="es-CO"/>
        </w:rPr>
      </w:pPr>
    </w:p>
    <w:p w:rsidR="00734ABA" w:rsidRPr="00A72FC9" w:rsidRDefault="00AA4B2F">
      <w:pPr>
        <w:rPr>
          <w:lang w:val="es-CO"/>
        </w:rPr>
      </w:pPr>
      <w:r w:rsidRPr="00A72FC9">
        <w:rPr>
          <w:lang w:val="es-CO"/>
        </w:rPr>
        <w:br/>
      </w:r>
      <w:r w:rsidRPr="00A72FC9">
        <w:rPr>
          <w:lang w:val="es-CO"/>
        </w:rPr>
        <w:br/>
        <w:t>RF11: Administración del historial clínico simplificado.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RF12: Bloqueo de horarios por inasistencias.</w:t>
      </w:r>
      <w:r w:rsidRPr="00A72FC9">
        <w:rPr>
          <w:lang w:val="es-CO"/>
        </w:rPr>
        <w:br/>
      </w:r>
    </w:p>
    <w:p w:rsidR="00734ABA" w:rsidRPr="00A72FC9" w:rsidRDefault="00AA4B2F">
      <w:pPr>
        <w:pStyle w:val="Ttulo3"/>
        <w:rPr>
          <w:lang w:val="es-CO"/>
        </w:rPr>
      </w:pPr>
      <w:r w:rsidRPr="00A72FC9">
        <w:rPr>
          <w:lang w:val="es-CO"/>
        </w:rPr>
        <w:t>Para Gestores Administrativos</w:t>
      </w:r>
    </w:p>
    <w:p w:rsidR="00734ABA" w:rsidRPr="00A72FC9" w:rsidRDefault="00AA4B2F">
      <w:pPr>
        <w:rPr>
          <w:lang w:val="es-CO"/>
        </w:rPr>
      </w:pPr>
      <w:r w:rsidRPr="00A72FC9">
        <w:rPr>
          <w:lang w:val="es-CO"/>
        </w:rPr>
        <w:br/>
        <w:t>RF13: Administración de cuentas de usuarios.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RF14: Definición de especiali</w:t>
      </w:r>
      <w:r w:rsidRPr="00A72FC9">
        <w:rPr>
          <w:lang w:val="es-CO"/>
        </w:rPr>
        <w:t>dades.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RF15: Reportes de funcionamiento del sistema.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RF16: Organización de horarios institucionales.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RF17: Monitoreo de la plataforma.</w:t>
      </w:r>
      <w:r w:rsidRPr="00A72FC9">
        <w:rPr>
          <w:lang w:val="es-CO"/>
        </w:rPr>
        <w:br/>
      </w:r>
    </w:p>
    <w:p w:rsidR="00734ABA" w:rsidRPr="00A72FC9" w:rsidRDefault="00AA4B2F">
      <w:pPr>
        <w:pStyle w:val="Ttulo2"/>
        <w:rPr>
          <w:lang w:val="es-CO"/>
        </w:rPr>
      </w:pPr>
      <w:r w:rsidRPr="00A72FC9">
        <w:rPr>
          <w:lang w:val="es-CO"/>
        </w:rPr>
        <w:lastRenderedPageBreak/>
        <w:t>2. Fragmentación en Componentes</w:t>
      </w:r>
    </w:p>
    <w:p w:rsidR="00734ABA" w:rsidRPr="00A72FC9" w:rsidRDefault="00AA4B2F">
      <w:pPr>
        <w:rPr>
          <w:lang w:val="es-CO"/>
        </w:rPr>
      </w:pPr>
      <w:r w:rsidRPr="00A72FC9">
        <w:rPr>
          <w:lang w:val="es-CO"/>
        </w:rPr>
        <w:br/>
        <w:t>- Subsistema de Control de Accesos: inicio/cierre de sesión, validación de roles y p</w:t>
      </w:r>
      <w:r w:rsidRPr="00A72FC9">
        <w:rPr>
          <w:lang w:val="es-CO"/>
        </w:rPr>
        <w:t>ermisos.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Subsistema de Perfiles: información de pacientes y doctores.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Subsistema de Reservas Médicas: solicitudes, validaciones y cambios de citas.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Subsistema de Agenda Médica: horarios, bloqueos y disponibilidad.</w:t>
      </w:r>
      <w:r w:rsidRPr="00A72FC9">
        <w:rPr>
          <w:lang w:val="es-CO"/>
        </w:rPr>
        <w:br/>
      </w:r>
      <w:r w:rsidRPr="00A72FC9">
        <w:rPr>
          <w:lang w:val="es-CO"/>
        </w:rPr>
        <w:br/>
        <w:t xml:space="preserve">- Subsistema de Notificaciones: </w:t>
      </w:r>
      <w:r w:rsidRPr="00A72FC9">
        <w:rPr>
          <w:lang w:val="es-CO"/>
        </w:rPr>
        <w:t>envío de recordatorios y alertas.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Subsistema de Estadísticas: generación de informes y métricas.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Subsistema de Configuración General: parámetros institucionales y ajustes globales.</w:t>
      </w:r>
      <w:r w:rsidRPr="00A72FC9">
        <w:rPr>
          <w:lang w:val="es-CO"/>
        </w:rPr>
        <w:br/>
      </w:r>
    </w:p>
    <w:p w:rsidR="00734ABA" w:rsidRPr="00A72FC9" w:rsidRDefault="00AA4B2F">
      <w:pPr>
        <w:pStyle w:val="Ttulo2"/>
        <w:rPr>
          <w:lang w:val="es-CO"/>
        </w:rPr>
      </w:pPr>
      <w:r w:rsidRPr="00A72FC9">
        <w:rPr>
          <w:lang w:val="es-CO"/>
        </w:rPr>
        <w:t>3. Interfaces y Vínculos</w:t>
      </w:r>
    </w:p>
    <w:p w:rsidR="00734ABA" w:rsidRPr="00A72FC9" w:rsidRDefault="00AA4B2F">
      <w:pPr>
        <w:rPr>
          <w:lang w:val="es-CO"/>
        </w:rPr>
      </w:pPr>
      <w:r w:rsidRPr="00A72FC9">
        <w:rPr>
          <w:lang w:val="es-CO"/>
        </w:rPr>
        <w:br/>
        <w:t xml:space="preserve">- API REST para comunicación </w:t>
      </w:r>
      <w:proofErr w:type="spellStart"/>
      <w:r w:rsidRPr="00A72FC9">
        <w:rPr>
          <w:lang w:val="es-CO"/>
        </w:rPr>
        <w:t>frontend-back</w:t>
      </w:r>
      <w:r w:rsidRPr="00A72FC9">
        <w:rPr>
          <w:lang w:val="es-CO"/>
        </w:rPr>
        <w:t>end</w:t>
      </w:r>
      <w:proofErr w:type="spellEnd"/>
      <w:r w:rsidRPr="00A72FC9">
        <w:rPr>
          <w:lang w:val="es-CO"/>
        </w:rPr>
        <w:t>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Conector ORM/SQL para acceso a base de datos.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Servicios externos para mensajería (SMS, correo electrónico).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Integración opcional con sistemas de autenticación externos (OAuth/LDAP).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Registro de auditorías para seguridad y seguimiento.</w:t>
      </w:r>
      <w:r w:rsidRPr="00A72FC9">
        <w:rPr>
          <w:lang w:val="es-CO"/>
        </w:rPr>
        <w:br/>
      </w:r>
    </w:p>
    <w:p w:rsidR="00734ABA" w:rsidRPr="00A72FC9" w:rsidRDefault="00AA4B2F">
      <w:pPr>
        <w:pStyle w:val="Ttulo2"/>
        <w:rPr>
          <w:lang w:val="es-CO"/>
        </w:rPr>
      </w:pPr>
      <w:r w:rsidRPr="00A72FC9">
        <w:rPr>
          <w:lang w:val="es-CO"/>
        </w:rPr>
        <w:t xml:space="preserve">4. </w:t>
      </w:r>
      <w:r w:rsidRPr="00A72FC9">
        <w:rPr>
          <w:lang w:val="es-CO"/>
        </w:rPr>
        <w:t>Justificación de Diseño</w:t>
      </w:r>
    </w:p>
    <w:p w:rsidR="00734ABA" w:rsidRDefault="00AA4B2F">
      <w:pPr>
        <w:rPr>
          <w:lang w:val="es-CO"/>
        </w:rPr>
      </w:pPr>
      <w:r w:rsidRPr="00A72FC9">
        <w:rPr>
          <w:lang w:val="es-CO"/>
        </w:rPr>
        <w:t>El sistema fue diseñado bajo el principio de separación de responsabilidades, garantizando independencia entre módulos. Esto mejora la escalabilidad, seguridad y capacidad de evolución del sistema hacia nuevas tecnologías como telem</w:t>
      </w:r>
      <w:r w:rsidRPr="00A72FC9">
        <w:rPr>
          <w:lang w:val="es-CO"/>
        </w:rPr>
        <w:t>edicina.</w:t>
      </w:r>
    </w:p>
    <w:p w:rsidR="00675AC0" w:rsidRPr="00A72FC9" w:rsidRDefault="00675AC0">
      <w:pPr>
        <w:rPr>
          <w:lang w:val="es-CO"/>
        </w:rPr>
      </w:pPr>
    </w:p>
    <w:p w:rsidR="00734ABA" w:rsidRPr="00A72FC9" w:rsidRDefault="00AA4B2F">
      <w:pPr>
        <w:pStyle w:val="Ttulo1"/>
        <w:rPr>
          <w:lang w:val="es-CO"/>
        </w:rPr>
      </w:pPr>
      <w:r w:rsidRPr="00A72FC9">
        <w:rPr>
          <w:lang w:val="es-CO"/>
        </w:rPr>
        <w:t>Caso 2: Plataforma de Entregas a Domicilio</w:t>
      </w:r>
    </w:p>
    <w:p w:rsidR="00734ABA" w:rsidRPr="00A72FC9" w:rsidRDefault="00AA4B2F">
      <w:pPr>
        <w:pStyle w:val="Ttulo2"/>
        <w:rPr>
          <w:lang w:val="es-CO"/>
        </w:rPr>
      </w:pPr>
      <w:r w:rsidRPr="00A72FC9">
        <w:rPr>
          <w:lang w:val="es-CO"/>
        </w:rPr>
        <w:t>1. Funcionalidades del Sistema</w:t>
      </w:r>
    </w:p>
    <w:p w:rsidR="00734ABA" w:rsidRPr="00A72FC9" w:rsidRDefault="00AA4B2F">
      <w:pPr>
        <w:rPr>
          <w:lang w:val="es-CO"/>
        </w:rPr>
      </w:pPr>
      <w:r w:rsidRPr="00A72FC9">
        <w:rPr>
          <w:lang w:val="es-CO"/>
        </w:rPr>
        <w:t>Los requerimientos funcionales se dividen en clientes, restaurantes, repartidores y servicios generales del sistema.</w:t>
      </w:r>
    </w:p>
    <w:p w:rsidR="00734ABA" w:rsidRPr="00A72FC9" w:rsidRDefault="00AA4B2F">
      <w:pPr>
        <w:pStyle w:val="Ttulo3"/>
        <w:rPr>
          <w:lang w:val="es-CO"/>
        </w:rPr>
      </w:pPr>
      <w:r w:rsidRPr="00A72FC9">
        <w:rPr>
          <w:lang w:val="es-CO"/>
        </w:rPr>
        <w:lastRenderedPageBreak/>
        <w:t>Clientes</w:t>
      </w:r>
    </w:p>
    <w:p w:rsidR="00734ABA" w:rsidRPr="00A72FC9" w:rsidRDefault="00AA4B2F">
      <w:pPr>
        <w:rPr>
          <w:lang w:val="es-CO"/>
        </w:rPr>
      </w:pPr>
      <w:r w:rsidRPr="00A72FC9">
        <w:rPr>
          <w:lang w:val="es-CO"/>
        </w:rPr>
        <w:br/>
        <w:t>RF01: Alta y acceso seguro de clientes.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RF02:</w:t>
      </w:r>
      <w:r w:rsidRPr="00A72FC9">
        <w:rPr>
          <w:lang w:val="es-CO"/>
        </w:rPr>
        <w:t xml:space="preserve"> Filtrado de restaurantes por ubicación o categoría.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RF03: Revisión de cartas y precios.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RF04: Manejo del carrito de compras.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RF05: Solicitud y pago de pedidos.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RF06: Rastreo en tiempo real de la orden.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RF07: Calificación de restaurantes y repartidore</w:t>
      </w:r>
      <w:r w:rsidRPr="00A72FC9">
        <w:rPr>
          <w:lang w:val="es-CO"/>
        </w:rPr>
        <w:t>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RF08: Historial de pedidos realizados.</w:t>
      </w:r>
      <w:r w:rsidRPr="00A72FC9">
        <w:rPr>
          <w:lang w:val="es-CO"/>
        </w:rPr>
        <w:br/>
      </w:r>
    </w:p>
    <w:p w:rsidR="00734ABA" w:rsidRPr="00A72FC9" w:rsidRDefault="00AA4B2F">
      <w:pPr>
        <w:pStyle w:val="Ttulo3"/>
        <w:rPr>
          <w:lang w:val="es-CO"/>
        </w:rPr>
      </w:pPr>
      <w:r w:rsidRPr="00A72FC9">
        <w:rPr>
          <w:lang w:val="es-CO"/>
        </w:rPr>
        <w:t>Restaurantes</w:t>
      </w:r>
    </w:p>
    <w:p w:rsidR="00734ABA" w:rsidRPr="00A72FC9" w:rsidRDefault="00AA4B2F">
      <w:pPr>
        <w:rPr>
          <w:lang w:val="es-CO"/>
        </w:rPr>
      </w:pPr>
      <w:r w:rsidRPr="00A72FC9">
        <w:rPr>
          <w:lang w:val="es-CO"/>
        </w:rPr>
        <w:br/>
        <w:t>RF09: Registro de perfil del restaurante.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RF10: Administración de menú y precios.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RF11: Recepción y actualización de pedidos.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RF12: Control de disponibilidad de productos.</w:t>
      </w:r>
      <w:r w:rsidRPr="00A72FC9">
        <w:rPr>
          <w:lang w:val="es-CO"/>
        </w:rPr>
        <w:br/>
      </w:r>
      <w:r w:rsidRPr="00A72FC9">
        <w:rPr>
          <w:lang w:val="es-CO"/>
        </w:rPr>
        <w:br/>
        <w:t xml:space="preserve">RF13: Confirmación de </w:t>
      </w:r>
      <w:r w:rsidRPr="00A72FC9">
        <w:rPr>
          <w:lang w:val="es-CO"/>
        </w:rPr>
        <w:t>tiempos de preparación.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RF14: Reportes y estadísticas de ventas.</w:t>
      </w:r>
      <w:r w:rsidRPr="00A72FC9">
        <w:rPr>
          <w:lang w:val="es-CO"/>
        </w:rPr>
        <w:br/>
      </w:r>
    </w:p>
    <w:p w:rsidR="00734ABA" w:rsidRPr="00A72FC9" w:rsidRDefault="00AA4B2F">
      <w:pPr>
        <w:pStyle w:val="Ttulo3"/>
        <w:rPr>
          <w:lang w:val="es-CO"/>
        </w:rPr>
      </w:pPr>
      <w:r w:rsidRPr="00A72FC9">
        <w:rPr>
          <w:lang w:val="es-CO"/>
        </w:rPr>
        <w:t>Repartidores</w:t>
      </w:r>
    </w:p>
    <w:p w:rsidR="00734ABA" w:rsidRPr="00A72FC9" w:rsidRDefault="00AA4B2F">
      <w:pPr>
        <w:rPr>
          <w:lang w:val="es-CO"/>
        </w:rPr>
      </w:pPr>
      <w:r w:rsidRPr="00A72FC9">
        <w:rPr>
          <w:lang w:val="es-CO"/>
        </w:rPr>
        <w:br/>
        <w:t>RF15: Registro e ingreso al sistema.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RF16: Recepción de entregas disponibles.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RF17: Rutas optimizadas mediante geolocalización.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RF18: Confirmación de recogida y entrega.</w:t>
      </w:r>
      <w:r w:rsidRPr="00A72FC9">
        <w:rPr>
          <w:lang w:val="es-CO"/>
        </w:rPr>
        <w:br/>
      </w:r>
      <w:r w:rsidRPr="00A72FC9">
        <w:rPr>
          <w:lang w:val="es-CO"/>
        </w:rPr>
        <w:br/>
      </w:r>
      <w:r w:rsidRPr="00A72FC9">
        <w:rPr>
          <w:lang w:val="es-CO"/>
        </w:rPr>
        <w:lastRenderedPageBreak/>
        <w:t>R</w:t>
      </w:r>
      <w:r w:rsidRPr="00A72FC9">
        <w:rPr>
          <w:lang w:val="es-CO"/>
        </w:rPr>
        <w:t>F19: Administración de disponibilidad.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RF20: Consulta de historial de entregas y ganancias.</w:t>
      </w:r>
      <w:r w:rsidRPr="00A72FC9">
        <w:rPr>
          <w:lang w:val="es-CO"/>
        </w:rPr>
        <w:br/>
      </w:r>
    </w:p>
    <w:p w:rsidR="00734ABA" w:rsidRPr="00A72FC9" w:rsidRDefault="00AA4B2F">
      <w:pPr>
        <w:pStyle w:val="Ttulo3"/>
        <w:rPr>
          <w:lang w:val="es-CO"/>
        </w:rPr>
      </w:pPr>
      <w:r w:rsidRPr="00A72FC9">
        <w:rPr>
          <w:lang w:val="es-CO"/>
        </w:rPr>
        <w:t>Servicios del Sistema</w:t>
      </w:r>
    </w:p>
    <w:p w:rsidR="00734ABA" w:rsidRPr="00A72FC9" w:rsidRDefault="00AA4B2F">
      <w:pPr>
        <w:rPr>
          <w:lang w:val="es-CO"/>
        </w:rPr>
      </w:pPr>
      <w:r w:rsidRPr="00A72FC9">
        <w:rPr>
          <w:lang w:val="es-CO"/>
        </w:rPr>
        <w:br/>
        <w:t>RF21: Procesamiento de pagos y comisiones.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RF22: Servicio de geolocalización.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RF23: Notificaciones en tiempo real.</w:t>
      </w:r>
      <w:r w:rsidRPr="00A72FC9">
        <w:rPr>
          <w:lang w:val="es-CO"/>
        </w:rPr>
        <w:br/>
      </w:r>
      <w:r w:rsidRPr="00A72FC9">
        <w:rPr>
          <w:lang w:val="es-CO"/>
        </w:rPr>
        <w:br/>
        <w:t xml:space="preserve">RF24: Cálculo de </w:t>
      </w:r>
      <w:r w:rsidRPr="00A72FC9">
        <w:rPr>
          <w:lang w:val="es-CO"/>
        </w:rPr>
        <w:t>costos de envío.</w:t>
      </w:r>
      <w:r w:rsidRPr="00A72FC9">
        <w:rPr>
          <w:lang w:val="es-CO"/>
        </w:rPr>
        <w:br/>
      </w:r>
      <w:r w:rsidRPr="00A72FC9">
        <w:rPr>
          <w:lang w:val="es-CO"/>
        </w:rPr>
        <w:br/>
        <w:t>RF25: Centro de soporte y chat.</w:t>
      </w:r>
      <w:r w:rsidRPr="00A72FC9">
        <w:rPr>
          <w:lang w:val="es-CO"/>
        </w:rPr>
        <w:br/>
      </w:r>
    </w:p>
    <w:p w:rsidR="00734ABA" w:rsidRPr="00A72FC9" w:rsidRDefault="00AA4B2F">
      <w:pPr>
        <w:pStyle w:val="Ttulo2"/>
        <w:rPr>
          <w:lang w:val="es-CO"/>
        </w:rPr>
      </w:pPr>
      <w:r w:rsidRPr="00A72FC9">
        <w:rPr>
          <w:lang w:val="es-CO"/>
        </w:rPr>
        <w:t>2. Arquitectura Basada en Microservicios</w:t>
      </w:r>
    </w:p>
    <w:p w:rsidR="00734ABA" w:rsidRPr="00A72FC9" w:rsidRDefault="00AA4B2F">
      <w:pPr>
        <w:rPr>
          <w:lang w:val="es-CO"/>
        </w:rPr>
      </w:pPr>
      <w:r w:rsidRPr="00A72FC9">
        <w:rPr>
          <w:lang w:val="es-CO"/>
        </w:rPr>
        <w:br/>
        <w:t>- Servicio de Usuarios: gestión de accesos y perfiles.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Servicio de Restaurantes: administración de menús y productos.</w:t>
      </w:r>
      <w:r w:rsidRPr="00A72FC9">
        <w:rPr>
          <w:lang w:val="es-CO"/>
        </w:rPr>
        <w:br/>
      </w:r>
      <w:r w:rsidRPr="00A72FC9">
        <w:rPr>
          <w:lang w:val="es-CO"/>
        </w:rPr>
        <w:br/>
        <w:t xml:space="preserve">- Servicio de Pedidos: lógica de órdenes </w:t>
      </w:r>
      <w:r w:rsidRPr="00A72FC9">
        <w:rPr>
          <w:lang w:val="es-CO"/>
        </w:rPr>
        <w:t>y su estado.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Servicio de Pagos: transacciones y comisiones.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Servicio de Ubicación: rastreo en tiempo real y rutas.</w:t>
      </w:r>
      <w:r w:rsidRPr="00A72FC9">
        <w:rPr>
          <w:lang w:val="es-CO"/>
        </w:rPr>
        <w:br/>
      </w:r>
      <w:r w:rsidRPr="00A72FC9">
        <w:rPr>
          <w:lang w:val="es-CO"/>
        </w:rPr>
        <w:br/>
        <w:t xml:space="preserve">- Servicio de Notificaciones: avisos por </w:t>
      </w:r>
      <w:proofErr w:type="spellStart"/>
      <w:r w:rsidRPr="00A72FC9">
        <w:rPr>
          <w:lang w:val="es-CO"/>
        </w:rPr>
        <w:t>push</w:t>
      </w:r>
      <w:proofErr w:type="spellEnd"/>
      <w:r w:rsidRPr="00A72FC9">
        <w:rPr>
          <w:lang w:val="es-CO"/>
        </w:rPr>
        <w:t>, correo y SMS.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Servicio de Reparto: asignación y seguimiento de entregas.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Servicio</w:t>
      </w:r>
      <w:r w:rsidRPr="00A72FC9">
        <w:rPr>
          <w:lang w:val="es-CO"/>
        </w:rPr>
        <w:t xml:space="preserve"> de Valoraciones: calificaciones y reseñas.</w:t>
      </w:r>
      <w:r w:rsidRPr="00A72FC9">
        <w:rPr>
          <w:lang w:val="es-CO"/>
        </w:rPr>
        <w:br/>
      </w:r>
    </w:p>
    <w:p w:rsidR="00734ABA" w:rsidRPr="00A72FC9" w:rsidRDefault="00AA4B2F">
      <w:pPr>
        <w:pStyle w:val="Ttulo2"/>
        <w:rPr>
          <w:lang w:val="es-CO"/>
        </w:rPr>
      </w:pPr>
      <w:r w:rsidRPr="00A72FC9">
        <w:rPr>
          <w:lang w:val="es-CO"/>
        </w:rPr>
        <w:t>3. Interfaces y Conexiones</w:t>
      </w:r>
    </w:p>
    <w:p w:rsidR="00734ABA" w:rsidRPr="00A72FC9" w:rsidRDefault="00AA4B2F">
      <w:pPr>
        <w:rPr>
          <w:lang w:val="es-CO"/>
        </w:rPr>
      </w:pPr>
      <w:r w:rsidRPr="00A72FC9">
        <w:rPr>
          <w:lang w:val="es-CO"/>
        </w:rPr>
        <w:br/>
        <w:t>- API Gateway como punto de entrada.</w:t>
      </w:r>
      <w:r w:rsidRPr="00A72FC9">
        <w:rPr>
          <w:lang w:val="es-CO"/>
        </w:rPr>
        <w:br/>
      </w:r>
      <w:r w:rsidRPr="00A72FC9">
        <w:rPr>
          <w:lang w:val="es-CO"/>
        </w:rPr>
        <w:br/>
      </w:r>
      <w:r>
        <w:t xml:space="preserve">- APIs por </w:t>
      </w:r>
      <w:proofErr w:type="spellStart"/>
      <w:r>
        <w:t>microservicio</w:t>
      </w:r>
      <w:proofErr w:type="spellEnd"/>
      <w:r>
        <w:t xml:space="preserve"> (/users, /orders, /restaurants, /payments, etc.).</w:t>
      </w:r>
      <w:r>
        <w:br/>
      </w:r>
      <w:r>
        <w:br/>
      </w:r>
      <w:r w:rsidRPr="00A72FC9">
        <w:rPr>
          <w:lang w:val="es-CO"/>
        </w:rPr>
        <w:t xml:space="preserve">- </w:t>
      </w:r>
      <w:proofErr w:type="spellStart"/>
      <w:r w:rsidRPr="00A72FC9">
        <w:rPr>
          <w:lang w:val="es-CO"/>
        </w:rPr>
        <w:t>Message</w:t>
      </w:r>
      <w:proofErr w:type="spellEnd"/>
      <w:r w:rsidRPr="00A72FC9">
        <w:rPr>
          <w:lang w:val="es-CO"/>
        </w:rPr>
        <w:t xml:space="preserve"> </w:t>
      </w:r>
      <w:proofErr w:type="spellStart"/>
      <w:r w:rsidRPr="00A72FC9">
        <w:rPr>
          <w:lang w:val="es-CO"/>
        </w:rPr>
        <w:t>Brokers</w:t>
      </w:r>
      <w:proofErr w:type="spellEnd"/>
      <w:r w:rsidRPr="00A72FC9">
        <w:rPr>
          <w:lang w:val="es-CO"/>
        </w:rPr>
        <w:t xml:space="preserve"> (Kafka/</w:t>
      </w:r>
      <w:proofErr w:type="spellStart"/>
      <w:r w:rsidRPr="00A72FC9">
        <w:rPr>
          <w:lang w:val="es-CO"/>
        </w:rPr>
        <w:t>RabbitMQ</w:t>
      </w:r>
      <w:proofErr w:type="spellEnd"/>
      <w:r w:rsidRPr="00A72FC9">
        <w:rPr>
          <w:lang w:val="es-CO"/>
        </w:rPr>
        <w:t>) para comunicación asíncrona.</w:t>
      </w:r>
      <w:r w:rsidRPr="00A72FC9">
        <w:rPr>
          <w:lang w:val="es-CO"/>
        </w:rPr>
        <w:br/>
      </w:r>
      <w:r w:rsidRPr="00A72FC9">
        <w:rPr>
          <w:lang w:val="es-CO"/>
        </w:rPr>
        <w:lastRenderedPageBreak/>
        <w:br/>
        <w:t xml:space="preserve">- </w:t>
      </w:r>
      <w:proofErr w:type="spellStart"/>
      <w:r w:rsidRPr="00A72FC9">
        <w:rPr>
          <w:lang w:val="es-CO"/>
        </w:rPr>
        <w:t>We</w:t>
      </w:r>
      <w:r w:rsidRPr="00A72FC9">
        <w:rPr>
          <w:lang w:val="es-CO"/>
        </w:rPr>
        <w:t>bSockets</w:t>
      </w:r>
      <w:proofErr w:type="spellEnd"/>
      <w:r w:rsidRPr="00A72FC9">
        <w:rPr>
          <w:lang w:val="es-CO"/>
        </w:rPr>
        <w:t xml:space="preserve"> para actualizaciones en tiempo real.</w:t>
      </w:r>
      <w:r w:rsidRPr="00A72FC9">
        <w:rPr>
          <w:lang w:val="es-CO"/>
        </w:rPr>
        <w:br/>
      </w:r>
      <w:r w:rsidRPr="00A72FC9">
        <w:rPr>
          <w:lang w:val="es-CO"/>
        </w:rPr>
        <w:br/>
        <w:t xml:space="preserve">- Integraciones externas: </w:t>
      </w:r>
      <w:proofErr w:type="spellStart"/>
      <w:r w:rsidRPr="00A72FC9">
        <w:rPr>
          <w:lang w:val="es-CO"/>
        </w:rPr>
        <w:t>Stripe</w:t>
      </w:r>
      <w:proofErr w:type="spellEnd"/>
      <w:r w:rsidRPr="00A72FC9">
        <w:rPr>
          <w:lang w:val="es-CO"/>
        </w:rPr>
        <w:t xml:space="preserve">, PayPal, Google </w:t>
      </w:r>
      <w:proofErr w:type="spellStart"/>
      <w:r w:rsidRPr="00A72FC9">
        <w:rPr>
          <w:lang w:val="es-CO"/>
        </w:rPr>
        <w:t>Maps</w:t>
      </w:r>
      <w:proofErr w:type="spellEnd"/>
      <w:r w:rsidRPr="00A72FC9">
        <w:rPr>
          <w:lang w:val="es-CO"/>
        </w:rPr>
        <w:t xml:space="preserve">, </w:t>
      </w:r>
      <w:proofErr w:type="spellStart"/>
      <w:r w:rsidRPr="00A72FC9">
        <w:rPr>
          <w:lang w:val="es-CO"/>
        </w:rPr>
        <w:t>Firebase</w:t>
      </w:r>
      <w:proofErr w:type="spellEnd"/>
      <w:r w:rsidRPr="00A72FC9">
        <w:rPr>
          <w:lang w:val="es-CO"/>
        </w:rPr>
        <w:t xml:space="preserve">, </w:t>
      </w:r>
      <w:proofErr w:type="spellStart"/>
      <w:r w:rsidRPr="00A72FC9">
        <w:rPr>
          <w:lang w:val="es-CO"/>
        </w:rPr>
        <w:t>Twilio</w:t>
      </w:r>
      <w:proofErr w:type="spellEnd"/>
      <w:r w:rsidRPr="00A72FC9">
        <w:rPr>
          <w:lang w:val="es-CO"/>
        </w:rPr>
        <w:t>.</w:t>
      </w:r>
      <w:r w:rsidRPr="00A72FC9">
        <w:rPr>
          <w:lang w:val="es-CO"/>
        </w:rPr>
        <w:br/>
      </w:r>
    </w:p>
    <w:p w:rsidR="00734ABA" w:rsidRPr="00A72FC9" w:rsidRDefault="00AA4B2F">
      <w:pPr>
        <w:pStyle w:val="Ttulo2"/>
        <w:rPr>
          <w:lang w:val="es-CO"/>
        </w:rPr>
      </w:pPr>
      <w:r w:rsidRPr="00A72FC9">
        <w:rPr>
          <w:lang w:val="es-CO"/>
        </w:rPr>
        <w:t>4. Argumentos de Diseño</w:t>
      </w:r>
    </w:p>
    <w:p w:rsidR="00734ABA" w:rsidRDefault="00AA4B2F">
      <w:pPr>
        <w:rPr>
          <w:lang w:val="es-CO"/>
        </w:rPr>
      </w:pPr>
      <w:r w:rsidRPr="00A72FC9">
        <w:rPr>
          <w:lang w:val="es-CO"/>
        </w:rPr>
        <w:t>El uso de microservicios permite independencia tecnológica, escalabilidad y resiliencia. La comunicación basada</w:t>
      </w:r>
      <w:r w:rsidRPr="00A72FC9">
        <w:rPr>
          <w:lang w:val="es-CO"/>
        </w:rPr>
        <w:t xml:space="preserve"> en eventos asegura desacoplamiento, mientras que el API Gateway centraliza seguridad y enrutamiento.</w:t>
      </w:r>
    </w:p>
    <w:p w:rsidR="00675AC0" w:rsidRPr="00A72FC9" w:rsidRDefault="00675AC0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>
            <wp:extent cx="5486400" cy="2994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5-09-17 16103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BA" w:rsidRPr="00A72FC9" w:rsidRDefault="00AA4B2F">
      <w:pPr>
        <w:pStyle w:val="Ttulo1"/>
        <w:rPr>
          <w:lang w:val="es-CO"/>
        </w:rPr>
      </w:pPr>
      <w:r w:rsidRPr="00A72FC9">
        <w:rPr>
          <w:lang w:val="es-CO"/>
        </w:rPr>
        <w:t>Caso 3: Sistema de Biblioteca Escolar</w:t>
      </w:r>
    </w:p>
    <w:p w:rsidR="00734ABA" w:rsidRPr="00A72FC9" w:rsidRDefault="00AA4B2F">
      <w:pPr>
        <w:pStyle w:val="Ttulo2"/>
        <w:rPr>
          <w:lang w:val="es-CO"/>
        </w:rPr>
      </w:pPr>
      <w:r w:rsidRPr="00A72FC9">
        <w:rPr>
          <w:lang w:val="es-CO"/>
        </w:rPr>
        <w:t>1. Problemas del Modelo Anterior</w:t>
      </w:r>
    </w:p>
    <w:p w:rsidR="00734ABA" w:rsidRPr="00A72FC9" w:rsidRDefault="00AA4B2F">
      <w:pPr>
        <w:rPr>
          <w:lang w:val="es-CO"/>
        </w:rPr>
      </w:pPr>
      <w:r w:rsidRPr="00A72FC9">
        <w:rPr>
          <w:lang w:val="es-CO"/>
        </w:rPr>
        <w:t>El sistema monolítico original presentaba alto acoplamiento, dificultad de mantenim</w:t>
      </w:r>
      <w:r w:rsidRPr="00A72FC9">
        <w:rPr>
          <w:lang w:val="es-CO"/>
        </w:rPr>
        <w:t>iento, baja escalabilidad y escasa reutilización.</w:t>
      </w:r>
    </w:p>
    <w:p w:rsidR="00734ABA" w:rsidRPr="00A72FC9" w:rsidRDefault="00AA4B2F">
      <w:pPr>
        <w:pStyle w:val="Ttulo2"/>
        <w:rPr>
          <w:lang w:val="es-CO"/>
        </w:rPr>
      </w:pPr>
      <w:r w:rsidRPr="00A72FC9">
        <w:rPr>
          <w:lang w:val="es-CO"/>
        </w:rPr>
        <w:t>2. Requerimientos Funcionales</w:t>
      </w:r>
    </w:p>
    <w:p w:rsidR="00734ABA" w:rsidRPr="00A72FC9" w:rsidRDefault="00AA4B2F">
      <w:pPr>
        <w:rPr>
          <w:lang w:val="es-CO"/>
        </w:rPr>
      </w:pPr>
      <w:r w:rsidRPr="00A72FC9">
        <w:rPr>
          <w:lang w:val="es-CO"/>
        </w:rPr>
        <w:br/>
        <w:t>- Usuarios: registro, autenticación y permisos por tipo (estudiante/profesor).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Catálogo: administración de libros, filtros, clasificación y control de inventario.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Présta</w:t>
      </w:r>
      <w:r w:rsidRPr="00A72FC9">
        <w:rPr>
          <w:lang w:val="es-CO"/>
        </w:rPr>
        <w:t>mos: solicitud, renovación, devolución y sanciones.</w:t>
      </w:r>
      <w:r w:rsidRPr="00A72FC9">
        <w:rPr>
          <w:lang w:val="es-CO"/>
        </w:rPr>
        <w:br/>
      </w:r>
      <w:r w:rsidRPr="00A72FC9">
        <w:rPr>
          <w:lang w:val="es-CO"/>
        </w:rPr>
        <w:br/>
      </w:r>
      <w:r w:rsidRPr="00A72FC9">
        <w:rPr>
          <w:lang w:val="es-CO"/>
        </w:rPr>
        <w:lastRenderedPageBreak/>
        <w:t>- Reportes: estadísticas de uso, multas y popularidad de materiales.</w:t>
      </w:r>
      <w:r w:rsidRPr="00A72FC9">
        <w:rPr>
          <w:lang w:val="es-CO"/>
        </w:rPr>
        <w:br/>
      </w:r>
    </w:p>
    <w:p w:rsidR="00734ABA" w:rsidRPr="00A72FC9" w:rsidRDefault="00AA4B2F">
      <w:pPr>
        <w:pStyle w:val="Ttulo2"/>
        <w:rPr>
          <w:lang w:val="es-CO"/>
        </w:rPr>
      </w:pPr>
      <w:r w:rsidRPr="00A72FC9">
        <w:rPr>
          <w:lang w:val="es-CO"/>
        </w:rPr>
        <w:t>3. Nueva Estructura Modular</w:t>
      </w:r>
    </w:p>
    <w:p w:rsidR="00734ABA" w:rsidRPr="00A72FC9" w:rsidRDefault="00AA4B2F">
      <w:pPr>
        <w:rPr>
          <w:lang w:val="es-CO"/>
        </w:rPr>
      </w:pPr>
      <w:r w:rsidRPr="00A72FC9">
        <w:rPr>
          <w:lang w:val="es-CO"/>
        </w:rPr>
        <w:br/>
        <w:t>- Módulo de Acceso: inicio de sesión y control de roles.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Módulo de Usuarios: datos personales e histo</w:t>
      </w:r>
      <w:r w:rsidRPr="00A72FC9">
        <w:rPr>
          <w:lang w:val="es-CO"/>
        </w:rPr>
        <w:t>rial.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Módulo de Catálogo: búsqueda y clasificación de materiales.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Módulo de Préstamos: gestión de solicitudes, devoluciones y multas.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Módulo de Informes: reportes y métricas.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Módulo de Notificaciones: avisos a usuarios.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Módulo de Persistenci</w:t>
      </w:r>
      <w:r w:rsidRPr="00A72FC9">
        <w:rPr>
          <w:lang w:val="es-CO"/>
        </w:rPr>
        <w:t>a: base de datos con respaldo periódico.</w:t>
      </w:r>
      <w:r w:rsidRPr="00A72FC9">
        <w:rPr>
          <w:lang w:val="es-CO"/>
        </w:rPr>
        <w:br/>
      </w:r>
    </w:p>
    <w:p w:rsidR="00734ABA" w:rsidRPr="00A72FC9" w:rsidRDefault="00AA4B2F">
      <w:pPr>
        <w:pStyle w:val="Ttulo2"/>
        <w:rPr>
          <w:lang w:val="es-CO"/>
        </w:rPr>
      </w:pPr>
      <w:r w:rsidRPr="00A72FC9">
        <w:rPr>
          <w:lang w:val="es-CO"/>
        </w:rPr>
        <w:t>4. Interfaces y Patrones de Integración</w:t>
      </w:r>
    </w:p>
    <w:p w:rsidR="00734ABA" w:rsidRPr="00A72FC9" w:rsidRDefault="00AA4B2F">
      <w:pPr>
        <w:rPr>
          <w:lang w:val="es-CO"/>
        </w:rPr>
      </w:pPr>
      <w:r w:rsidRPr="00A72FC9">
        <w:rPr>
          <w:lang w:val="es-CO"/>
        </w:rPr>
        <w:br/>
        <w:t>- Servicios internos (</w:t>
      </w:r>
      <w:proofErr w:type="spellStart"/>
      <w:r w:rsidRPr="00A72FC9">
        <w:rPr>
          <w:lang w:val="es-CO"/>
        </w:rPr>
        <w:t>UserService</w:t>
      </w:r>
      <w:proofErr w:type="spellEnd"/>
      <w:r w:rsidRPr="00A72FC9">
        <w:rPr>
          <w:lang w:val="es-CO"/>
        </w:rPr>
        <w:t xml:space="preserve">, </w:t>
      </w:r>
      <w:proofErr w:type="spellStart"/>
      <w:r w:rsidRPr="00A72FC9">
        <w:rPr>
          <w:lang w:val="es-CO"/>
        </w:rPr>
        <w:t>CatalogService</w:t>
      </w:r>
      <w:proofErr w:type="spellEnd"/>
      <w:r w:rsidRPr="00A72FC9">
        <w:rPr>
          <w:lang w:val="es-CO"/>
        </w:rPr>
        <w:t xml:space="preserve">, </w:t>
      </w:r>
      <w:proofErr w:type="spellStart"/>
      <w:r w:rsidRPr="00A72FC9">
        <w:rPr>
          <w:lang w:val="es-CO"/>
        </w:rPr>
        <w:t>LoanService</w:t>
      </w:r>
      <w:proofErr w:type="spellEnd"/>
      <w:r w:rsidRPr="00A72FC9">
        <w:rPr>
          <w:lang w:val="es-CO"/>
        </w:rPr>
        <w:t>).</w:t>
      </w:r>
      <w:r w:rsidRPr="00A72FC9">
        <w:rPr>
          <w:lang w:val="es-CO"/>
        </w:rPr>
        <w:br/>
      </w:r>
      <w:r w:rsidRPr="00A72FC9">
        <w:rPr>
          <w:lang w:val="es-CO"/>
        </w:rPr>
        <w:br/>
        <w:t xml:space="preserve">- API REST para </w:t>
      </w:r>
      <w:proofErr w:type="spellStart"/>
      <w:r w:rsidRPr="00A72FC9">
        <w:rPr>
          <w:lang w:val="es-CO"/>
        </w:rPr>
        <w:t>frontend-backend</w:t>
      </w:r>
      <w:proofErr w:type="spellEnd"/>
      <w:r w:rsidRPr="00A72FC9">
        <w:rPr>
          <w:lang w:val="es-CO"/>
        </w:rPr>
        <w:t>.</w:t>
      </w:r>
      <w:r w:rsidRPr="00A72FC9">
        <w:rPr>
          <w:lang w:val="es-CO"/>
        </w:rPr>
        <w:br/>
      </w:r>
      <w:r w:rsidRPr="00A72FC9">
        <w:rPr>
          <w:lang w:val="es-CO"/>
        </w:rPr>
        <w:br/>
        <w:t>- ORM/SQL para consultas de datos.</w:t>
      </w:r>
      <w:r w:rsidRPr="00A72FC9">
        <w:rPr>
          <w:lang w:val="es-CO"/>
        </w:rPr>
        <w:br/>
      </w:r>
      <w:r w:rsidRPr="00A72FC9">
        <w:rPr>
          <w:lang w:val="es-CO"/>
        </w:rPr>
        <w:br/>
        <w:t xml:space="preserve">- Patrones aplicados: </w:t>
      </w:r>
      <w:proofErr w:type="spellStart"/>
      <w:r w:rsidRPr="00A72FC9">
        <w:rPr>
          <w:lang w:val="es-CO"/>
        </w:rPr>
        <w:t>Facade</w:t>
      </w:r>
      <w:proofErr w:type="spellEnd"/>
      <w:r w:rsidRPr="00A72FC9">
        <w:rPr>
          <w:lang w:val="es-CO"/>
        </w:rPr>
        <w:t xml:space="preserve">, </w:t>
      </w:r>
      <w:proofErr w:type="spellStart"/>
      <w:r w:rsidRPr="00A72FC9">
        <w:rPr>
          <w:lang w:val="es-CO"/>
        </w:rPr>
        <w:t>Observ</w:t>
      </w:r>
      <w:r w:rsidRPr="00A72FC9">
        <w:rPr>
          <w:lang w:val="es-CO"/>
        </w:rPr>
        <w:t>er</w:t>
      </w:r>
      <w:proofErr w:type="spellEnd"/>
      <w:r w:rsidRPr="00A72FC9">
        <w:rPr>
          <w:lang w:val="es-CO"/>
        </w:rPr>
        <w:t xml:space="preserve">, </w:t>
      </w:r>
      <w:proofErr w:type="spellStart"/>
      <w:r w:rsidRPr="00A72FC9">
        <w:rPr>
          <w:lang w:val="es-CO"/>
        </w:rPr>
        <w:t>Strategy</w:t>
      </w:r>
      <w:proofErr w:type="spellEnd"/>
      <w:r w:rsidRPr="00A72FC9">
        <w:rPr>
          <w:lang w:val="es-CO"/>
        </w:rPr>
        <w:t>.</w:t>
      </w:r>
      <w:r w:rsidRPr="00A72FC9">
        <w:rPr>
          <w:lang w:val="es-CO"/>
        </w:rPr>
        <w:br/>
      </w:r>
    </w:p>
    <w:p w:rsidR="00734ABA" w:rsidRPr="00A72FC9" w:rsidRDefault="00AA4B2F">
      <w:pPr>
        <w:pStyle w:val="Ttulo2"/>
        <w:rPr>
          <w:lang w:val="es-CO"/>
        </w:rPr>
      </w:pPr>
      <w:r w:rsidRPr="00A72FC9">
        <w:rPr>
          <w:lang w:val="es-CO"/>
        </w:rPr>
        <w:t>5. Justificación del Diseño</w:t>
      </w:r>
    </w:p>
    <w:p w:rsidR="00734ABA" w:rsidRDefault="00AA4B2F">
      <w:pPr>
        <w:rPr>
          <w:lang w:val="es-CO"/>
        </w:rPr>
      </w:pPr>
      <w:r w:rsidRPr="00A72FC9">
        <w:rPr>
          <w:lang w:val="es-CO"/>
        </w:rPr>
        <w:t>La refactorización en módulos incrementa la flexibilidad, mantenibilidad y facilidad de pruebas. Cada subsistema responde al principio de responsabilidad única y permite evolución futura sin afectar el resto.</w:t>
      </w:r>
    </w:p>
    <w:p w:rsidR="00675AC0" w:rsidRPr="00A72FC9" w:rsidRDefault="006273F7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>
            <wp:extent cx="4895850" cy="374101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5-09-17 16121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6812" cy="377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AC0" w:rsidRPr="00A72F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3F7"/>
    <w:rsid w:val="00675AC0"/>
    <w:rsid w:val="00734ABA"/>
    <w:rsid w:val="00A72FC9"/>
    <w:rsid w:val="00AA1D8D"/>
    <w:rsid w:val="00AA4B2F"/>
    <w:rsid w:val="00B47730"/>
    <w:rsid w:val="00CB0664"/>
    <w:rsid w:val="00FB28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7EA13D"/>
  <w14:defaultImageDpi w14:val="300"/>
  <w15:docId w15:val="{8E37D6FF-80A7-40EC-82FF-F26BEF40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FA3106-3D24-4F96-9B33-D9F58E115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985</Words>
  <Characters>5420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Laboratorio de Informática 6 - Pasto</cp:lastModifiedBy>
  <cp:revision>4</cp:revision>
  <dcterms:created xsi:type="dcterms:W3CDTF">2013-12-23T23:15:00Z</dcterms:created>
  <dcterms:modified xsi:type="dcterms:W3CDTF">2025-09-17T21:13:00Z</dcterms:modified>
  <cp:category/>
</cp:coreProperties>
</file>